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52D79" w14:textId="77777777" w:rsidR="00124745" w:rsidRDefault="00000000">
      <w:pPr>
        <w:pStyle w:val="Title"/>
      </w:pPr>
      <w:r>
        <w:t>🧪 Test Summary Report – Flipkart Automation Project</w:t>
      </w:r>
    </w:p>
    <w:p w14:paraId="247E2166" w14:textId="77777777" w:rsidR="00124745" w:rsidRDefault="00000000">
      <w:pPr>
        <w:pStyle w:val="Heading1"/>
      </w:pPr>
      <w:r>
        <w:t>1. Project Overview</w:t>
      </w:r>
    </w:p>
    <w:p w14:paraId="760C0EB1" w14:textId="77777777" w:rsidR="00F51FB6" w:rsidRDefault="00000000">
      <w:r w:rsidRPr="00F51FB6">
        <w:rPr>
          <w:b/>
          <w:bCs/>
        </w:rPr>
        <w:t>Project Name</w:t>
      </w:r>
      <w:r>
        <w:t>: Flipkart Automation Testing</w:t>
      </w:r>
      <w:r>
        <w:br/>
        <w:t>Test Type: Functional UI Automation</w:t>
      </w:r>
      <w:r>
        <w:br/>
        <w:t>Tools Used: Selenium WebDriver (Python), PyTest, PyTest-HTML</w:t>
      </w:r>
      <w:r>
        <w:br/>
        <w:t>Automation Framework: PyTest + POM (Page Object Model)</w:t>
      </w:r>
      <w:r>
        <w:br/>
      </w:r>
    </w:p>
    <w:p w14:paraId="15D40081" w14:textId="7C878526" w:rsidR="00124745" w:rsidRDefault="00000000">
      <w:r w:rsidRPr="00F51FB6">
        <w:rPr>
          <w:b/>
          <w:bCs/>
        </w:rPr>
        <w:t>Test Environment:</w:t>
      </w:r>
      <w:r w:rsidRPr="00F51FB6">
        <w:rPr>
          <w:b/>
          <w:bCs/>
        </w:rPr>
        <w:br/>
      </w:r>
      <w:r>
        <w:t>- OS: Windows 10</w:t>
      </w:r>
      <w:r>
        <w:br/>
        <w:t>- Browser: Google Chrome v117+</w:t>
      </w:r>
      <w:r>
        <w:br/>
        <w:t>- Language: Python 3.11</w:t>
      </w:r>
      <w:r>
        <w:br/>
        <w:t>- Resolution: 1366x768</w:t>
      </w:r>
      <w:r>
        <w:br/>
      </w:r>
    </w:p>
    <w:p w14:paraId="0124078E" w14:textId="77777777" w:rsidR="00124745" w:rsidRDefault="00000000">
      <w:pPr>
        <w:pStyle w:val="Heading1"/>
      </w:pPr>
      <w:r>
        <w:t>2. Test Modules Covered</w:t>
      </w:r>
    </w:p>
    <w:tbl>
      <w:tblPr>
        <w:tblW w:w="0" w:type="auto"/>
        <w:tblLook w:val="04A0" w:firstRow="1" w:lastRow="0" w:firstColumn="1" w:lastColumn="0" w:noHBand="0" w:noVBand="1"/>
      </w:tblPr>
      <w:tblGrid>
        <w:gridCol w:w="2160"/>
        <w:gridCol w:w="2160"/>
        <w:gridCol w:w="2160"/>
        <w:gridCol w:w="2160"/>
      </w:tblGrid>
      <w:tr w:rsidR="00124745" w14:paraId="4B00513F" w14:textId="77777777">
        <w:tc>
          <w:tcPr>
            <w:tcW w:w="2160" w:type="dxa"/>
          </w:tcPr>
          <w:p w14:paraId="5E4294A2" w14:textId="77777777" w:rsidR="00124745" w:rsidRDefault="00000000">
            <w:r>
              <w:t>S.No</w:t>
            </w:r>
          </w:p>
        </w:tc>
        <w:tc>
          <w:tcPr>
            <w:tcW w:w="2160" w:type="dxa"/>
          </w:tcPr>
          <w:p w14:paraId="3B4CFC55" w14:textId="77777777" w:rsidR="00124745" w:rsidRDefault="00000000">
            <w:r>
              <w:t>Module</w:t>
            </w:r>
          </w:p>
        </w:tc>
        <w:tc>
          <w:tcPr>
            <w:tcW w:w="2160" w:type="dxa"/>
          </w:tcPr>
          <w:p w14:paraId="13791EAD" w14:textId="77777777" w:rsidR="00124745" w:rsidRDefault="00000000">
            <w:r>
              <w:t>Test Scenario</w:t>
            </w:r>
          </w:p>
        </w:tc>
        <w:tc>
          <w:tcPr>
            <w:tcW w:w="2160" w:type="dxa"/>
          </w:tcPr>
          <w:p w14:paraId="289A8580" w14:textId="77777777" w:rsidR="00124745" w:rsidRDefault="00000000">
            <w:r>
              <w:t>Status</w:t>
            </w:r>
          </w:p>
        </w:tc>
      </w:tr>
      <w:tr w:rsidR="00124745" w14:paraId="534854A7" w14:textId="77777777">
        <w:tc>
          <w:tcPr>
            <w:tcW w:w="2160" w:type="dxa"/>
          </w:tcPr>
          <w:p w14:paraId="6639BE3E" w14:textId="77777777" w:rsidR="00124745" w:rsidRDefault="00000000">
            <w:r>
              <w:t>1</w:t>
            </w:r>
          </w:p>
        </w:tc>
        <w:tc>
          <w:tcPr>
            <w:tcW w:w="2160" w:type="dxa"/>
          </w:tcPr>
          <w:p w14:paraId="504440FD" w14:textId="77777777" w:rsidR="00124745" w:rsidRDefault="00000000">
            <w:r>
              <w:t>Login</w:t>
            </w:r>
          </w:p>
        </w:tc>
        <w:tc>
          <w:tcPr>
            <w:tcW w:w="2160" w:type="dxa"/>
          </w:tcPr>
          <w:p w14:paraId="657E1C66" w14:textId="77777777" w:rsidR="00124745" w:rsidRDefault="00000000">
            <w:r>
              <w:t>Valid mobile number login</w:t>
            </w:r>
          </w:p>
        </w:tc>
        <w:tc>
          <w:tcPr>
            <w:tcW w:w="2160" w:type="dxa"/>
          </w:tcPr>
          <w:p w14:paraId="321463E0" w14:textId="77777777" w:rsidR="00124745" w:rsidRDefault="00000000">
            <w:r>
              <w:t>✅ Pass</w:t>
            </w:r>
          </w:p>
        </w:tc>
      </w:tr>
      <w:tr w:rsidR="00124745" w14:paraId="2793F7DC" w14:textId="77777777">
        <w:tc>
          <w:tcPr>
            <w:tcW w:w="2160" w:type="dxa"/>
          </w:tcPr>
          <w:p w14:paraId="18E46110" w14:textId="77777777" w:rsidR="00124745" w:rsidRDefault="00000000">
            <w:r>
              <w:t>2</w:t>
            </w:r>
          </w:p>
        </w:tc>
        <w:tc>
          <w:tcPr>
            <w:tcW w:w="2160" w:type="dxa"/>
          </w:tcPr>
          <w:p w14:paraId="0C6C66DA" w14:textId="77777777" w:rsidR="00124745" w:rsidRDefault="00000000">
            <w:r>
              <w:t>Login</w:t>
            </w:r>
          </w:p>
        </w:tc>
        <w:tc>
          <w:tcPr>
            <w:tcW w:w="2160" w:type="dxa"/>
          </w:tcPr>
          <w:p w14:paraId="35B269F9" w14:textId="77777777" w:rsidR="00124745" w:rsidRDefault="00000000">
            <w:r>
              <w:t>Blank mobile number</w:t>
            </w:r>
          </w:p>
        </w:tc>
        <w:tc>
          <w:tcPr>
            <w:tcW w:w="2160" w:type="dxa"/>
          </w:tcPr>
          <w:p w14:paraId="189858D1" w14:textId="77777777" w:rsidR="00124745" w:rsidRDefault="00000000">
            <w:r>
              <w:t>✅ Pass</w:t>
            </w:r>
          </w:p>
        </w:tc>
      </w:tr>
      <w:tr w:rsidR="00124745" w14:paraId="132E4454" w14:textId="77777777">
        <w:tc>
          <w:tcPr>
            <w:tcW w:w="2160" w:type="dxa"/>
          </w:tcPr>
          <w:p w14:paraId="729873A8" w14:textId="77777777" w:rsidR="00124745" w:rsidRDefault="00000000">
            <w:r>
              <w:t>3</w:t>
            </w:r>
          </w:p>
        </w:tc>
        <w:tc>
          <w:tcPr>
            <w:tcW w:w="2160" w:type="dxa"/>
          </w:tcPr>
          <w:p w14:paraId="5D99F1D6" w14:textId="77777777" w:rsidR="00124745" w:rsidRDefault="00000000">
            <w:r>
              <w:t>Login</w:t>
            </w:r>
          </w:p>
        </w:tc>
        <w:tc>
          <w:tcPr>
            <w:tcW w:w="2160" w:type="dxa"/>
          </w:tcPr>
          <w:p w14:paraId="75DF77AE" w14:textId="77777777" w:rsidR="00124745" w:rsidRDefault="00000000">
            <w:r>
              <w:t>Invalid mobile number</w:t>
            </w:r>
          </w:p>
        </w:tc>
        <w:tc>
          <w:tcPr>
            <w:tcW w:w="2160" w:type="dxa"/>
          </w:tcPr>
          <w:p w14:paraId="18FF3F5B" w14:textId="77777777" w:rsidR="00124745" w:rsidRDefault="00000000">
            <w:r>
              <w:t>✅ Pass</w:t>
            </w:r>
          </w:p>
        </w:tc>
      </w:tr>
      <w:tr w:rsidR="00124745" w14:paraId="1D51E142" w14:textId="77777777">
        <w:tc>
          <w:tcPr>
            <w:tcW w:w="2160" w:type="dxa"/>
          </w:tcPr>
          <w:p w14:paraId="70FFFBD1" w14:textId="77777777" w:rsidR="00124745" w:rsidRDefault="00000000">
            <w:r>
              <w:t>4</w:t>
            </w:r>
          </w:p>
        </w:tc>
        <w:tc>
          <w:tcPr>
            <w:tcW w:w="2160" w:type="dxa"/>
          </w:tcPr>
          <w:p w14:paraId="276C6EB3" w14:textId="77777777" w:rsidR="00124745" w:rsidRDefault="00000000">
            <w:r>
              <w:t>Search</w:t>
            </w:r>
          </w:p>
        </w:tc>
        <w:tc>
          <w:tcPr>
            <w:tcW w:w="2160" w:type="dxa"/>
          </w:tcPr>
          <w:p w14:paraId="05DF808E" w14:textId="77777777" w:rsidR="00124745" w:rsidRDefault="00000000">
            <w:r>
              <w:t>Search for a product</w:t>
            </w:r>
          </w:p>
        </w:tc>
        <w:tc>
          <w:tcPr>
            <w:tcW w:w="2160" w:type="dxa"/>
          </w:tcPr>
          <w:p w14:paraId="6A536B8D" w14:textId="77777777" w:rsidR="00124745" w:rsidRDefault="00000000">
            <w:r>
              <w:t>✅ Pass</w:t>
            </w:r>
          </w:p>
        </w:tc>
      </w:tr>
      <w:tr w:rsidR="00124745" w14:paraId="0B7FACD7" w14:textId="77777777">
        <w:tc>
          <w:tcPr>
            <w:tcW w:w="2160" w:type="dxa"/>
          </w:tcPr>
          <w:p w14:paraId="693B5D11" w14:textId="77777777" w:rsidR="00124745" w:rsidRDefault="00000000">
            <w:r>
              <w:t>5</w:t>
            </w:r>
          </w:p>
        </w:tc>
        <w:tc>
          <w:tcPr>
            <w:tcW w:w="2160" w:type="dxa"/>
          </w:tcPr>
          <w:p w14:paraId="256E48F1" w14:textId="77777777" w:rsidR="00124745" w:rsidRDefault="00000000">
            <w:r>
              <w:t>Filter</w:t>
            </w:r>
          </w:p>
        </w:tc>
        <w:tc>
          <w:tcPr>
            <w:tcW w:w="2160" w:type="dxa"/>
          </w:tcPr>
          <w:p w14:paraId="12F11162" w14:textId="77777777" w:rsidR="00124745" w:rsidRDefault="00000000">
            <w:r>
              <w:t>Apply brand &amp; price filters</w:t>
            </w:r>
          </w:p>
        </w:tc>
        <w:tc>
          <w:tcPr>
            <w:tcW w:w="2160" w:type="dxa"/>
          </w:tcPr>
          <w:p w14:paraId="4534892F" w14:textId="77777777" w:rsidR="00124745" w:rsidRDefault="00000000">
            <w:r>
              <w:t>✅ Pass</w:t>
            </w:r>
          </w:p>
        </w:tc>
      </w:tr>
      <w:tr w:rsidR="00124745" w14:paraId="31F44BFD" w14:textId="77777777">
        <w:tc>
          <w:tcPr>
            <w:tcW w:w="2160" w:type="dxa"/>
          </w:tcPr>
          <w:p w14:paraId="3C1662A3" w14:textId="77777777" w:rsidR="00124745" w:rsidRDefault="00000000">
            <w:r>
              <w:t>6</w:t>
            </w:r>
          </w:p>
        </w:tc>
        <w:tc>
          <w:tcPr>
            <w:tcW w:w="2160" w:type="dxa"/>
          </w:tcPr>
          <w:p w14:paraId="41D2D956" w14:textId="77777777" w:rsidR="00124745" w:rsidRDefault="00000000">
            <w:r>
              <w:t>Cart</w:t>
            </w:r>
          </w:p>
        </w:tc>
        <w:tc>
          <w:tcPr>
            <w:tcW w:w="2160" w:type="dxa"/>
          </w:tcPr>
          <w:p w14:paraId="50E89514" w14:textId="77777777" w:rsidR="00124745" w:rsidRDefault="00000000">
            <w:r>
              <w:t>Add product to cart</w:t>
            </w:r>
          </w:p>
        </w:tc>
        <w:tc>
          <w:tcPr>
            <w:tcW w:w="2160" w:type="dxa"/>
          </w:tcPr>
          <w:p w14:paraId="05ABFC22" w14:textId="77777777" w:rsidR="00124745" w:rsidRDefault="00000000">
            <w:r>
              <w:t>✅ Pass</w:t>
            </w:r>
          </w:p>
        </w:tc>
      </w:tr>
      <w:tr w:rsidR="00124745" w14:paraId="640BA920" w14:textId="77777777">
        <w:tc>
          <w:tcPr>
            <w:tcW w:w="2160" w:type="dxa"/>
          </w:tcPr>
          <w:p w14:paraId="04140620" w14:textId="77777777" w:rsidR="00124745" w:rsidRDefault="00000000">
            <w:r>
              <w:t>7</w:t>
            </w:r>
          </w:p>
        </w:tc>
        <w:tc>
          <w:tcPr>
            <w:tcW w:w="2160" w:type="dxa"/>
          </w:tcPr>
          <w:p w14:paraId="0F3BAB9B" w14:textId="77777777" w:rsidR="00124745" w:rsidRDefault="00000000">
            <w:r>
              <w:t>Cart</w:t>
            </w:r>
          </w:p>
        </w:tc>
        <w:tc>
          <w:tcPr>
            <w:tcW w:w="2160" w:type="dxa"/>
          </w:tcPr>
          <w:p w14:paraId="7F3312B3" w14:textId="77777777" w:rsidR="00124745" w:rsidRDefault="00000000">
            <w:r>
              <w:t>Empty cart behavior</w:t>
            </w:r>
          </w:p>
        </w:tc>
        <w:tc>
          <w:tcPr>
            <w:tcW w:w="2160" w:type="dxa"/>
          </w:tcPr>
          <w:p w14:paraId="65616279" w14:textId="77777777" w:rsidR="00124745" w:rsidRDefault="00000000">
            <w:r>
              <w:t>✅ Pass</w:t>
            </w:r>
          </w:p>
        </w:tc>
      </w:tr>
      <w:tr w:rsidR="00124745" w14:paraId="11CEE0BB" w14:textId="77777777">
        <w:tc>
          <w:tcPr>
            <w:tcW w:w="2160" w:type="dxa"/>
          </w:tcPr>
          <w:p w14:paraId="2E64236B" w14:textId="77777777" w:rsidR="00124745" w:rsidRDefault="00000000">
            <w:r>
              <w:t>8</w:t>
            </w:r>
          </w:p>
        </w:tc>
        <w:tc>
          <w:tcPr>
            <w:tcW w:w="2160" w:type="dxa"/>
          </w:tcPr>
          <w:p w14:paraId="52AF7DD6" w14:textId="77777777" w:rsidR="00124745" w:rsidRDefault="00000000">
            <w:r>
              <w:t>Buy Now</w:t>
            </w:r>
          </w:p>
        </w:tc>
        <w:tc>
          <w:tcPr>
            <w:tcW w:w="2160" w:type="dxa"/>
          </w:tcPr>
          <w:p w14:paraId="317B5CE6" w14:textId="77777777" w:rsidR="00124745" w:rsidRDefault="00000000">
            <w:r>
              <w:t>Click without login</w:t>
            </w:r>
          </w:p>
        </w:tc>
        <w:tc>
          <w:tcPr>
            <w:tcW w:w="2160" w:type="dxa"/>
          </w:tcPr>
          <w:p w14:paraId="64A7BB72" w14:textId="77777777" w:rsidR="00124745" w:rsidRDefault="00000000">
            <w:r>
              <w:t>✅ Pass</w:t>
            </w:r>
          </w:p>
        </w:tc>
      </w:tr>
    </w:tbl>
    <w:p w14:paraId="48901104" w14:textId="77777777" w:rsidR="00124745" w:rsidRDefault="00000000">
      <w:pPr>
        <w:pStyle w:val="Heading1"/>
      </w:pPr>
      <w:r>
        <w:lastRenderedPageBreak/>
        <w:t>3. Test Execution Summary</w:t>
      </w:r>
    </w:p>
    <w:p w14:paraId="59E9B14D" w14:textId="7D15219B" w:rsidR="00124745" w:rsidRDefault="00000000">
      <w:r>
        <w:t xml:space="preserve">- Total Test Cases: </w:t>
      </w:r>
      <w:r w:rsidR="00CD2A7D">
        <w:t>15</w:t>
      </w:r>
      <w:r>
        <w:br/>
        <w:t xml:space="preserve">- Passed: </w:t>
      </w:r>
      <w:r w:rsidR="00CD2A7D">
        <w:t>15</w:t>
      </w:r>
      <w:r>
        <w:br/>
        <w:t>- Failed: 0</w:t>
      </w:r>
      <w:r>
        <w:br/>
        <w:t>- Execution Time: ~</w:t>
      </w:r>
      <w:r w:rsidR="00CD2A7D">
        <w:t>366.99</w:t>
      </w:r>
      <w:r>
        <w:t xml:space="preserve"> seconds</w:t>
      </w:r>
      <w:r>
        <w:br/>
        <w:t>- Report: report.html (generated by PyTest)</w:t>
      </w:r>
      <w:r>
        <w:br/>
      </w:r>
    </w:p>
    <w:p w14:paraId="7543B18F" w14:textId="77777777" w:rsidR="00124745" w:rsidRDefault="00000000">
      <w:pPr>
        <w:pStyle w:val="Heading1"/>
      </w:pPr>
      <w:r>
        <w:t>4. Screenshots &amp; Reports</w:t>
      </w:r>
    </w:p>
    <w:p w14:paraId="40FFABF1" w14:textId="77777777" w:rsidR="00124745" w:rsidRDefault="00000000">
      <w:r>
        <w:t>- Screenshots captured on failure (folder: /screenshots)</w:t>
      </w:r>
      <w:r>
        <w:br/>
        <w:t>- HTML Report generated via:</w:t>
      </w:r>
      <w:r>
        <w:br/>
        <w:t xml:space="preserve">  pytest tests/ --html=report.html</w:t>
      </w:r>
      <w:r>
        <w:br/>
      </w:r>
    </w:p>
    <w:p w14:paraId="2B741318" w14:textId="77777777" w:rsidR="00124745" w:rsidRDefault="00000000">
      <w:pPr>
        <w:pStyle w:val="Heading1"/>
      </w:pPr>
      <w:r>
        <w:t>5. Known Issues / Limitations</w:t>
      </w:r>
    </w:p>
    <w:p w14:paraId="1F0D51B1" w14:textId="77777777" w:rsidR="00124745" w:rsidRDefault="00000000">
      <w:r>
        <w:t>- OTP entry not automated (Flipkart sends real OTP)</w:t>
      </w:r>
      <w:r>
        <w:br/>
        <w:t>- No real purchases made (Buy Now stops at login)</w:t>
      </w:r>
      <w:r>
        <w:br/>
        <w:t>- Dynamic element delays managed with static waits (time.sleep() used temporarily)</w:t>
      </w:r>
      <w:r>
        <w:br/>
      </w:r>
    </w:p>
    <w:p w14:paraId="5D03C233" w14:textId="77777777" w:rsidR="00124745" w:rsidRDefault="00000000">
      <w:pPr>
        <w:pStyle w:val="Heading1"/>
      </w:pPr>
      <w:r>
        <w:t>6. Conclusion</w:t>
      </w:r>
    </w:p>
    <w:p w14:paraId="743E02A1" w14:textId="77777777" w:rsidR="00124745" w:rsidRDefault="00000000">
      <w:r>
        <w:t>The automation suite for Flipkart core flows has been implemented successfully using Selenium with PyTest and POM architecture. The results indicate all critical UI flows are stable under current test conditions.</w:t>
      </w:r>
      <w:r>
        <w:br/>
      </w:r>
    </w:p>
    <w:sectPr w:rsidR="001247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2557201">
    <w:abstractNumId w:val="8"/>
  </w:num>
  <w:num w:numId="2" w16cid:durableId="505481748">
    <w:abstractNumId w:val="6"/>
  </w:num>
  <w:num w:numId="3" w16cid:durableId="820733911">
    <w:abstractNumId w:val="5"/>
  </w:num>
  <w:num w:numId="4" w16cid:durableId="940769581">
    <w:abstractNumId w:val="4"/>
  </w:num>
  <w:num w:numId="5" w16cid:durableId="2133554473">
    <w:abstractNumId w:val="7"/>
  </w:num>
  <w:num w:numId="6" w16cid:durableId="1400135787">
    <w:abstractNumId w:val="3"/>
  </w:num>
  <w:num w:numId="7" w16cid:durableId="1183132457">
    <w:abstractNumId w:val="2"/>
  </w:num>
  <w:num w:numId="8" w16cid:durableId="271665583">
    <w:abstractNumId w:val="1"/>
  </w:num>
  <w:num w:numId="9" w16cid:durableId="694577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745"/>
    <w:rsid w:val="0015074B"/>
    <w:rsid w:val="0029639D"/>
    <w:rsid w:val="00326F90"/>
    <w:rsid w:val="003E3FFD"/>
    <w:rsid w:val="004F4C42"/>
    <w:rsid w:val="00AA1D8D"/>
    <w:rsid w:val="00B47730"/>
    <w:rsid w:val="00CB0664"/>
    <w:rsid w:val="00CD2A7D"/>
    <w:rsid w:val="00F51F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390E2"/>
  <w14:defaultImageDpi w14:val="300"/>
  <w15:docId w15:val="{3848942D-95E4-4B6B-A138-8268CBDF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mayank agrawal</cp:lastModifiedBy>
  <cp:revision>4</cp:revision>
  <dcterms:created xsi:type="dcterms:W3CDTF">2013-12-23T23:15:00Z</dcterms:created>
  <dcterms:modified xsi:type="dcterms:W3CDTF">2025-06-28T11:26:00Z</dcterms:modified>
  <cp:category/>
</cp:coreProperties>
</file>